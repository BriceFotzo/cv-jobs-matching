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2.0" w:type="dxa"/>
      </w:tblPr>
      <w:tblGrid>
        <w:gridCol w:w="5952"/>
        <w:gridCol w:w="5952"/>
      </w:tblGrid>
      <w:tr>
        <w:trPr>
          <w:trHeight w:hRule="exact" w:val="546"/>
        </w:trPr>
        <w:tc>
          <w:tcPr>
            <w:tcW w:type="dxa" w:w="4360"/>
            <w:vMerge w:val="restart"/>
            <w:tcBorders>
              <w:bottom w:sz="12.799999999999955" w:val="single" w:color="#FDFDF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6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4" w:after="0"/>
              <w:ind w:left="32" w:right="32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739390" cy="5799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5799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04"/>
        </w:trPr>
        <w:tc>
          <w:tcPr>
            <w:tcW w:type="dxa" w:w="5952"/>
            <w:vMerge/>
            <w:tcBorders>
              <w:bottom w:sz="12.799999999999955" w:val="single" w:color="#FDFDFD"/>
            </w:tcBorders>
          </w:tcPr>
          <w:p/>
        </w:tc>
        <w:tc>
          <w:tcPr>
            <w:tcW w:type="dxa" w:w="66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696"/>
            </w:tblGrid>
            <w:tr>
              <w:trPr>
                <w:trHeight w:hRule="exact" w:val="690"/>
              </w:trPr>
              <w:tc>
                <w:tcPr>
                  <w:tcW w:type="dxa" w:w="2026"/>
                  <w:tcBorders>
                    <w:end w:sz="14.399999999999636" w:val="single" w:color="#FDFDFD"/>
                    <w:bottom w:sz="8.0" w:val="single" w:color="#4BA5E6"/>
                  </w:tcBorders>
                  <w:shd w:fill="1f283f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752"/>
              </w:trPr>
              <w:tc>
                <w:tcPr>
                  <w:tcW w:type="dxa" w:w="2026"/>
                  <w:tcBorders>
                    <w:top w:sz="8.0" w:val="single" w:color="#4BA5E6"/>
                    <w:end w:sz="14.399999999999636" w:val="single" w:color="#FDFDFD"/>
                  </w:tcBorders>
                  <w:shd w:fill="1f283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64" w:val="left"/>
                      <w:tab w:pos="384" w:val="left"/>
                      <w:tab w:pos="386" w:val="left"/>
                      <w:tab w:pos="390" w:val="left"/>
                      <w:tab w:pos="402" w:val="left"/>
                      <w:tab w:pos="404" w:val="left"/>
                      <w:tab w:pos="424" w:val="left"/>
                      <w:tab w:pos="444" w:val="left"/>
                      <w:tab w:pos="462" w:val="left"/>
                      <w:tab w:pos="500" w:val="left"/>
                      <w:tab w:pos="506" w:val="left"/>
                      <w:tab w:pos="520" w:val="left"/>
                      <w:tab w:pos="540" w:val="left"/>
                      <w:tab w:pos="580" w:val="left"/>
                    </w:tabs>
                    <w:autoSpaceDE w:val="0"/>
                    <w:widowControl/>
                    <w:spacing w:line="240" w:lineRule="auto" w:before="352" w:after="0"/>
                    <w:ind w:left="326" w:right="326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112376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1123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38100" cy="86868"/>
                        <wp:docPr id="3" name="Picture 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8686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429" cy="12858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29" cy="1285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86360" cy="136358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360" cy="13635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60960" cy="7620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60" cy="762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2700" cy="38100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" cy="38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49529" cy="35599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29" cy="3559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91439" cy="79247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39" cy="7924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8889" cy="17778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89" cy="1777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430" cy="47353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" cy="4735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2700" cy="12700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" cy="127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7780" cy="50107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80" cy="5010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8889" cy="17778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89" cy="1777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30480" cy="24384"/>
                        <wp:docPr id="15" name="Picture 1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" cy="2438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48260" cy="6032"/>
                        <wp:docPr id="16" name="Picture 1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260" cy="6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tab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1760" cy="36743"/>
                        <wp:docPr id="17" name="Picture 1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" cy="3674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85090" cy="34948"/>
                        <wp:docPr id="18" name="Picture 1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090" cy="3494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2700" cy="1270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" cy="127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7619" cy="3048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19" cy="304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86690" cy="198932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690" cy="1989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132" w:after="0"/>
                    <w:ind w:left="32" w:right="32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44829" cy="286913"/>
                        <wp:docPr id="22" name="Picture 2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4829" cy="28691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20"/>
        </w:trPr>
        <w:tc>
          <w:tcPr>
            <w:tcW w:type="dxa" w:w="4360"/>
            <w:tcBorders>
              <w:top w:sz="12.799999999999955" w:val="single" w:color="#FDFDFD"/>
              <w:bottom w:sz="0.7999999999999545" w:val="single" w:color="#FBCD05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52"/>
            <w:vMerge/>
            <w:tcBorders/>
          </w:tcPr>
          <w:p/>
        </w:tc>
      </w:tr>
      <w:tr>
        <w:trPr>
          <w:trHeight w:hRule="exact" w:val="2308"/>
        </w:trPr>
        <w:tc>
          <w:tcPr>
            <w:tcW w:type="dxa" w:w="4360"/>
            <w:tcBorders>
              <w:top w:sz="0.7999999999999545" w:val="single" w:color="#FBCD05"/>
              <w:bottom w:sz="7.2000000000000455" w:val="single" w:color="#4BA5E6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52"/>
            <w:vMerge/>
            <w:tcBorders/>
          </w:tcPr>
          <w:p/>
        </w:tc>
      </w:tr>
      <w:tr>
        <w:trPr>
          <w:trHeight w:hRule="exact" w:val="990"/>
        </w:trPr>
        <w:tc>
          <w:tcPr>
            <w:tcW w:type="dxa" w:w="4360"/>
            <w:tcBorders>
              <w:top w:sz="7.2000000000000455" w:val="single" w:color="#4BA5E6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690" w:after="0"/>
        <w:ind w:left="2536" w:right="25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39390" cy="53414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53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62" w:after="4040"/>
        <w:ind w:left="2602" w:right="260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35579" cy="59535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5579" cy="5953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12.0" w:type="dxa"/>
      </w:tblPr>
      <w:tblGrid>
        <w:gridCol w:w="2976"/>
        <w:gridCol w:w="2976"/>
        <w:gridCol w:w="2976"/>
        <w:gridCol w:w="2976"/>
      </w:tblGrid>
      <w:tr>
        <w:trPr>
          <w:trHeight w:hRule="exact" w:val="102"/>
        </w:trPr>
        <w:tc>
          <w:tcPr>
            <w:tcW w:type="dxa" w:w="216"/>
            <w:tcBorders>
              <w:bottom w:sz="42.400000000000546" w:val="single" w:color="#A31C2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08"/>
            <w:tcBorders>
              <w:bottom w:sz="42.400000000000546" w:val="single" w:color="#A31C2A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2" w:right="0" w:bottom="0" w:left="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